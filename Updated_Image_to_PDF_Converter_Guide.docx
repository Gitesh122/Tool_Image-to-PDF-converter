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5764E" w14:textId="77777777" w:rsidR="005C1DDC" w:rsidRDefault="00000000">
      <w:pPr>
        <w:pStyle w:val="Heading1"/>
      </w:pPr>
      <w:r>
        <w:t>Bytexl’s Guided Project - Students’ User Guide</w:t>
      </w:r>
    </w:p>
    <w:p w14:paraId="01983D18" w14:textId="77777777" w:rsidR="005C1DDC" w:rsidRDefault="00000000">
      <w:pPr>
        <w:pStyle w:val="Heading2"/>
      </w:pPr>
      <w:r>
        <w:t>Project Title:</w:t>
      </w:r>
    </w:p>
    <w:p w14:paraId="486C8262" w14:textId="77777777" w:rsidR="005C1DDC" w:rsidRDefault="00000000">
      <w:r>
        <w:t>Image to PDF Converter Application</w:t>
      </w:r>
    </w:p>
    <w:p w14:paraId="05D2BA14" w14:textId="77777777" w:rsidR="005C1DDC" w:rsidRDefault="00000000">
      <w:pPr>
        <w:pStyle w:val="Heading2"/>
      </w:pPr>
      <w:r>
        <w:t>Objective:</w:t>
      </w:r>
    </w:p>
    <w:p w14:paraId="0039535B" w14:textId="77777777" w:rsidR="005C1DDC" w:rsidRDefault="00000000">
      <w:r>
        <w:t>This project is designed to help you gain hands-on experience in developing a simple yet functional desktop application using Python and Tkinter. The application converts selected images into a single PDF file, integrating several fundamental functionalities like image preview, reordering images, and PDF creation.</w:t>
      </w:r>
    </w:p>
    <w:p w14:paraId="323F857A" w14:textId="77777777" w:rsidR="005C1DDC" w:rsidRDefault="00000000">
      <w:pPr>
        <w:pStyle w:val="Heading2"/>
      </w:pPr>
      <w:r>
        <w:t>Instructions for Students</w:t>
      </w:r>
    </w:p>
    <w:p w14:paraId="49F074BC" w14:textId="77777777" w:rsidR="005C1DDC" w:rsidRDefault="00000000">
      <w:pPr>
        <w:pStyle w:val="Heading3"/>
      </w:pPr>
      <w:r>
        <w:t>Project-Based Learning Course Overview</w:t>
      </w:r>
    </w:p>
    <w:p w14:paraId="28BB293D" w14:textId="77777777" w:rsidR="005C1DDC" w:rsidRDefault="00000000">
      <w:r>
        <w:t>About the Project: This project involves creating a GUI application using Python's Tkinter library to convert selected images into a PDF document. It covers key skills such as file handling, GUI design, and basic image processing in Python.</w:t>
      </w:r>
    </w:p>
    <w:p w14:paraId="2F29D3F1" w14:textId="77777777" w:rsidR="005C1DDC" w:rsidRDefault="00000000">
      <w:pPr>
        <w:pStyle w:val="Heading3"/>
      </w:pPr>
      <w:r>
        <w:t>Prerequisites</w:t>
      </w:r>
    </w:p>
    <w:p w14:paraId="72B482AA" w14:textId="77777777" w:rsidR="005C1DDC" w:rsidRDefault="00000000">
      <w:r>
        <w:t>- Basic knowledge of Python programming.</w:t>
      </w:r>
      <w:r>
        <w:br/>
        <w:t>- Familiarity with Tkinter for GUI applications and Pillow library for handling images.</w:t>
      </w:r>
      <w:r>
        <w:br/>
        <w:t>- Knowledge of file I/O and event handling in Python is helpful.</w:t>
      </w:r>
    </w:p>
    <w:p w14:paraId="1205A3DB" w14:textId="77777777" w:rsidR="005C1DDC" w:rsidRDefault="00000000">
      <w:pPr>
        <w:pStyle w:val="Heading3"/>
      </w:pPr>
      <w:r>
        <w:t>What Will You Learn?</w:t>
      </w:r>
    </w:p>
    <w:p w14:paraId="7D6BB1D7" w14:textId="77777777" w:rsidR="005C1DDC" w:rsidRDefault="00000000">
      <w:r>
        <w:t>- GUI development with Tkinter.</w:t>
      </w:r>
      <w:r>
        <w:br/>
        <w:t>- File management techniques, such as selecting files from a directory.</w:t>
      </w:r>
      <w:r>
        <w:br/>
        <w:t>- Image processing with the PIL (Pillow) library.</w:t>
      </w:r>
      <w:r>
        <w:br/>
        <w:t>- PDF generation using the ReportLab library.</w:t>
      </w:r>
    </w:p>
    <w:p w14:paraId="27928888" w14:textId="77777777" w:rsidR="005C1DDC" w:rsidRDefault="00000000">
      <w:pPr>
        <w:pStyle w:val="Heading3"/>
      </w:pPr>
      <w:r>
        <w:t>Skills You Will Practice</w:t>
      </w:r>
    </w:p>
    <w:p w14:paraId="3B8C93F6" w14:textId="77777777" w:rsidR="005C1DDC" w:rsidRDefault="00000000">
      <w:r>
        <w:t>- Tkinter for creating a desktop GUI application.</w:t>
      </w:r>
      <w:r>
        <w:br/>
        <w:t>- Working with external libraries like Pillow for image processing and ReportLab for PDF generation.</w:t>
      </w:r>
      <w:r>
        <w:br/>
        <w:t>- Error handling and basic file operations in Python.</w:t>
      </w:r>
    </w:p>
    <w:p w14:paraId="1B1513F2" w14:textId="77777777" w:rsidR="005C1DDC" w:rsidRDefault="00000000">
      <w:pPr>
        <w:pStyle w:val="Heading3"/>
      </w:pPr>
      <w:r>
        <w:t>How to Execute Your Project?</w:t>
      </w:r>
    </w:p>
    <w:p w14:paraId="12AADAA5" w14:textId="77777777" w:rsidR="005C1DDC" w:rsidRDefault="00000000">
      <w:r>
        <w:t>1. Project Access: Ensure you have Python installed, and import the necessary libraries (Tkinter, Pillow, ReportLab).</w:t>
      </w:r>
      <w:r>
        <w:br/>
        <w:t>2. Device Requirements: Use a desktop or laptop to execute this project.</w:t>
      </w:r>
      <w:r>
        <w:br/>
        <w:t>3. Setup Instructions: Install required libraries using:</w:t>
      </w:r>
      <w:r>
        <w:br/>
      </w:r>
      <w:r>
        <w:br/>
        <w:t xml:space="preserve">   pip install pillow reportlab</w:t>
      </w:r>
      <w:r>
        <w:br/>
      </w:r>
      <w:r>
        <w:lastRenderedPageBreak/>
        <w:br/>
        <w:t xml:space="preserve">   Ensure all dependencies are correctly installed to avoid errors.</w:t>
      </w:r>
    </w:p>
    <w:p w14:paraId="3F92BA77" w14:textId="77777777" w:rsidR="005C1DDC" w:rsidRDefault="00000000">
      <w:pPr>
        <w:pStyle w:val="Heading3"/>
      </w:pPr>
      <w:r>
        <w:t>Course Objectives and Structure</w:t>
      </w:r>
    </w:p>
    <w:p w14:paraId="7B084EDA" w14:textId="77777777" w:rsidR="005C1DDC" w:rsidRDefault="00000000">
      <w:pPr>
        <w:pStyle w:val="Heading4"/>
      </w:pPr>
      <w:r>
        <w:t>Course Objectives:</w:t>
      </w:r>
    </w:p>
    <w:p w14:paraId="08C6096B" w14:textId="77777777" w:rsidR="005C1DDC" w:rsidRDefault="00000000">
      <w:r>
        <w:t>1. Develop a GUI application with Tkinter.</w:t>
      </w:r>
      <w:r>
        <w:br/>
        <w:t>2. Enable users to select multiple images.</w:t>
      </w:r>
      <w:r>
        <w:br/>
        <w:t>3. Implement preview, reorder, and convert functionalities for image files.</w:t>
      </w:r>
      <w:r>
        <w:br/>
        <w:t>4. Create a PDF file from the selected images.</w:t>
      </w:r>
    </w:p>
    <w:p w14:paraId="30640A0A" w14:textId="77777777" w:rsidR="005C1DDC" w:rsidRDefault="00000000">
      <w:pPr>
        <w:pStyle w:val="Heading4"/>
      </w:pPr>
      <w:r>
        <w:t>Course Structure:</w:t>
      </w:r>
    </w:p>
    <w:p w14:paraId="08E1F601" w14:textId="77777777" w:rsidR="005C1DDC" w:rsidRDefault="00000000">
      <w:r>
        <w:t>The course is divided into three parts:</w:t>
      </w:r>
      <w:r>
        <w:br/>
      </w:r>
      <w:r>
        <w:br/>
        <w:t>1. Course Overview: Introductory reading material.</w:t>
      </w:r>
      <w:r>
        <w:br/>
      </w:r>
      <w:r>
        <w:br/>
        <w:t>2. Project Structure:</w:t>
      </w:r>
      <w:r>
        <w:br/>
        <w:t xml:space="preserve">   - Task 1: Implement image selection, clearing, and preview functionalities.</w:t>
      </w:r>
      <w:r>
        <w:br/>
        <w:t xml:space="preserve">   - Task 2: Enable reordering of images in the selection list.</w:t>
      </w:r>
      <w:r>
        <w:br/>
        <w:t xml:space="preserve">   - Task 3: Develop the PDF conversion functionality.</w:t>
      </w:r>
      <w:r>
        <w:br/>
      </w:r>
      <w:r>
        <w:br/>
        <w:t>3. Meet Your Educator:</w:t>
      </w:r>
      <w:r>
        <w:br/>
        <w:t xml:space="preserve">   - Educator: Gitesh Kund, an experienced instructor in Python development and GUI applications.</w:t>
      </w:r>
    </w:p>
    <w:p w14:paraId="5FA74C11" w14:textId="77777777" w:rsidR="005C1DDC" w:rsidRDefault="00000000">
      <w:pPr>
        <w:pStyle w:val="Heading3"/>
      </w:pPr>
      <w:r>
        <w:t>Expected Outcomes</w:t>
      </w:r>
    </w:p>
    <w:p w14:paraId="301E21DC" w14:textId="77777777" w:rsidR="005C1DDC" w:rsidRDefault="00000000">
      <w:r>
        <w:t>Upon completing this project, you will be able to:</w:t>
      </w:r>
      <w:r>
        <w:br/>
      </w:r>
      <w:r>
        <w:br/>
        <w:t>- Create and style a Tkinter GUI.</w:t>
      </w:r>
      <w:r>
        <w:br/>
        <w:t>- Select images and preview them within the application.</w:t>
      </w:r>
      <w:r>
        <w:br/>
        <w:t>- Enable basic image management within a list (reordering, clearing).</w:t>
      </w:r>
      <w:r>
        <w:br/>
        <w:t>- Convert images to a PDF format and save them.</w:t>
      </w:r>
    </w:p>
    <w:p w14:paraId="0F05CE2A" w14:textId="77777777" w:rsidR="005C1DDC" w:rsidRDefault="00000000">
      <w:pPr>
        <w:pStyle w:val="Heading3"/>
      </w:pPr>
      <w:r>
        <w:t>Quiz Questions</w:t>
      </w:r>
    </w:p>
    <w:p w14:paraId="6CC2E18B" w14:textId="77777777" w:rsidR="005C1DDC" w:rsidRDefault="00000000">
      <w:r>
        <w:t>(5 MCQs with Answers Highlighted)</w:t>
      </w:r>
      <w:r>
        <w:br/>
      </w:r>
      <w:r>
        <w:br/>
        <w:t>1. Which library is used for image handling in this project?</w:t>
      </w:r>
      <w:r>
        <w:br/>
        <w:t xml:space="preserve">   - A) NumPy</w:t>
      </w:r>
      <w:r>
        <w:br/>
        <w:t xml:space="preserve">   - B) PIL (Pillow) ✅</w:t>
      </w:r>
      <w:r>
        <w:br/>
        <w:t xml:space="preserve">   - C) Matplotlib</w:t>
      </w:r>
      <w:r>
        <w:br/>
        <w:t xml:space="preserve">   - D) OpenCV</w:t>
      </w:r>
      <w:r>
        <w:br/>
      </w:r>
      <w:r>
        <w:br/>
        <w:t>2. What type of user interface toolkit is used in this project?</w:t>
      </w:r>
      <w:r>
        <w:br/>
        <w:t xml:space="preserve">   - A) Kivy</w:t>
      </w:r>
      <w:r>
        <w:br/>
        <w:t xml:space="preserve">   - B) Qt</w:t>
      </w:r>
      <w:r>
        <w:br/>
      </w:r>
      <w:r>
        <w:lastRenderedPageBreak/>
        <w:t xml:space="preserve">   - C) Tkinter ✅</w:t>
      </w:r>
      <w:r>
        <w:br/>
        <w:t xml:space="preserve">   - D) Django</w:t>
      </w:r>
      <w:r>
        <w:br/>
      </w:r>
      <w:r>
        <w:br/>
        <w:t>3. What does the `ReportLab` library do in this project?</w:t>
      </w:r>
      <w:r>
        <w:br/>
        <w:t xml:space="preserve">   - A) Image filtering</w:t>
      </w:r>
      <w:r>
        <w:br/>
        <w:t xml:space="preserve">   - B) PDF generation ✅</w:t>
      </w:r>
      <w:r>
        <w:br/>
        <w:t xml:space="preserve">   - C) Database management</w:t>
      </w:r>
      <w:r>
        <w:br/>
        <w:t xml:space="preserve">   - D) Networking</w:t>
      </w:r>
      <w:r>
        <w:br/>
      </w:r>
      <w:r>
        <w:br/>
        <w:t>4. Which function is responsible for showing image previews?</w:t>
      </w:r>
      <w:r>
        <w:br/>
        <w:t xml:space="preserve">   - A) show_preview ✅</w:t>
      </w:r>
      <w:r>
        <w:br/>
        <w:t xml:space="preserve">   - B) create_image_list</w:t>
      </w:r>
      <w:r>
        <w:br/>
        <w:t xml:space="preserve">   - C) main</w:t>
      </w:r>
      <w:r>
        <w:br/>
        <w:t xml:space="preserve">   - D) update_listbox</w:t>
      </w:r>
      <w:r>
        <w:br/>
      </w:r>
      <w:r>
        <w:br/>
        <w:t>5. What file format is created as output?</w:t>
      </w:r>
      <w:r>
        <w:br/>
        <w:t xml:space="preserve">   - A) JPG</w:t>
      </w:r>
      <w:r>
        <w:br/>
        <w:t xml:space="preserve">   - B) PNG</w:t>
      </w:r>
      <w:r>
        <w:br/>
        <w:t xml:space="preserve">   - C) GIF</w:t>
      </w:r>
      <w:r>
        <w:br/>
        <w:t xml:space="preserve">   - D) PDF ✅</w:t>
      </w:r>
    </w:p>
    <w:p w14:paraId="1F291BDD" w14:textId="438516B1" w:rsidR="005C1DDC" w:rsidRDefault="005C1DDC"/>
    <w:sectPr w:rsidR="005C1D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818537">
    <w:abstractNumId w:val="8"/>
  </w:num>
  <w:num w:numId="2" w16cid:durableId="549458164">
    <w:abstractNumId w:val="6"/>
  </w:num>
  <w:num w:numId="3" w16cid:durableId="627203987">
    <w:abstractNumId w:val="5"/>
  </w:num>
  <w:num w:numId="4" w16cid:durableId="1242451073">
    <w:abstractNumId w:val="4"/>
  </w:num>
  <w:num w:numId="5" w16cid:durableId="1203712618">
    <w:abstractNumId w:val="7"/>
  </w:num>
  <w:num w:numId="6" w16cid:durableId="1122573243">
    <w:abstractNumId w:val="3"/>
  </w:num>
  <w:num w:numId="7" w16cid:durableId="1599871481">
    <w:abstractNumId w:val="2"/>
  </w:num>
  <w:num w:numId="8" w16cid:durableId="1531145229">
    <w:abstractNumId w:val="1"/>
  </w:num>
  <w:num w:numId="9" w16cid:durableId="29375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9E8"/>
    <w:rsid w:val="005C1DDC"/>
    <w:rsid w:val="00AA1D8D"/>
    <w:rsid w:val="00B47730"/>
    <w:rsid w:val="00CB0664"/>
    <w:rsid w:val="00FC693F"/>
    <w:rsid w:val="00FE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7F841"/>
  <w14:defaultImageDpi w14:val="300"/>
  <w15:docId w15:val="{0C6DF86A-028A-47FC-AF0C-2F12B77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gitesh kund</cp:lastModifiedBy>
  <cp:revision>2</cp:revision>
  <dcterms:created xsi:type="dcterms:W3CDTF">2013-12-23T23:15:00Z</dcterms:created>
  <dcterms:modified xsi:type="dcterms:W3CDTF">2024-11-09T08:32:00Z</dcterms:modified>
  <cp:category/>
</cp:coreProperties>
</file>