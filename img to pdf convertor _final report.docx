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6E88F" w14:textId="42F40F46" w:rsidR="008F0F17" w:rsidRDefault="00000000" w:rsidP="008F0F17">
      <w:pPr>
        <w:pStyle w:val="Title"/>
      </w:pPr>
      <w:r>
        <w:t>Final Project Report:</w:t>
      </w:r>
      <w:r w:rsidR="008F0F17">
        <w:t xml:space="preserve"> </w:t>
      </w:r>
      <w:r w:rsidR="008F0F17">
        <w:t xml:space="preserve">Image to PDF </w:t>
      </w:r>
      <w:r w:rsidR="008F0F17">
        <w:t xml:space="preserve">                    </w:t>
      </w:r>
      <w:r w:rsidR="008F0F17">
        <w:t>Converter</w:t>
      </w:r>
    </w:p>
    <w:p w14:paraId="58F4A18C" w14:textId="77777777" w:rsidR="008F0F17" w:rsidRDefault="008F0F17" w:rsidP="008F0F17"/>
    <w:p w14:paraId="3BE64B68" w14:textId="2A363DA3" w:rsidR="008F0F17" w:rsidRDefault="008F0F17" w:rsidP="008F0F17">
      <w:r>
        <w:t>Prepared by:</w:t>
      </w:r>
      <w:r>
        <w:t xml:space="preserve"> </w:t>
      </w:r>
      <w:proofErr w:type="spellStart"/>
      <w:r>
        <w:t>Bytexl</w:t>
      </w:r>
      <w:proofErr w:type="spellEnd"/>
      <w:r>
        <w:t xml:space="preserve">  </w:t>
      </w:r>
    </w:p>
    <w:p w14:paraId="0CE79C91" w14:textId="4D75048F" w:rsidR="008F0F17" w:rsidRDefault="008F0F17" w:rsidP="008F0F17">
      <w:r>
        <w:t xml:space="preserve">Educator: </w:t>
      </w:r>
      <w:r>
        <w:t xml:space="preserve">Gitesh Kund </w:t>
      </w:r>
    </w:p>
    <w:p w14:paraId="2EB11794" w14:textId="0428DD08" w:rsidR="008F0F17" w:rsidRDefault="008F0F17" w:rsidP="008F0F17">
      <w:r>
        <w:t xml:space="preserve">Project Title: Image to PDF Converter Application (Python with </w:t>
      </w:r>
      <w:proofErr w:type="spellStart"/>
      <w:r>
        <w:t>Tkinter</w:t>
      </w:r>
      <w:proofErr w:type="spellEnd"/>
      <w:r>
        <w:t>)</w:t>
      </w:r>
    </w:p>
    <w:p w14:paraId="51FD8F19" w14:textId="77777777" w:rsidR="00FA77FD" w:rsidRDefault="00FA77FD" w:rsidP="008F0F17"/>
    <w:p w14:paraId="5AE265C0" w14:textId="77499A8A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A77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Executive Summary</w:t>
      </w:r>
    </w:p>
    <w:p w14:paraId="3A66608D" w14:textId="77777777" w:rsidR="008F0F17" w:rsidRDefault="008F0F17" w:rsidP="008F0F17">
      <w:r>
        <w:t xml:space="preserve">This report details the development of an "Image to PDF Converter" application created using Python with the </w:t>
      </w:r>
      <w:proofErr w:type="spellStart"/>
      <w:r>
        <w:t>Tkinter</w:t>
      </w:r>
      <w:proofErr w:type="spellEnd"/>
      <w:r>
        <w:t xml:space="preserve"> GUI library. The application offers users an intuitive interface to manage and convert multiple images into a single PDF file. This project highlights skills in Python-based GUI development and file handling and provides an accessible tool for anyone needing simple image-to-PDF conversion. Key features include selecting multiple images, arranging their order, previewing images, and customizing the output PDF name. </w:t>
      </w:r>
    </w:p>
    <w:p w14:paraId="0492C6FC" w14:textId="77777777" w:rsidR="008F0F17" w:rsidRDefault="008F0F17" w:rsidP="008F0F17"/>
    <w:p w14:paraId="0DE86926" w14:textId="204DFC32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A77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1. Tools and Technologies Utilized</w:t>
      </w:r>
    </w:p>
    <w:p w14:paraId="281681BE" w14:textId="2BAD73AB" w:rsidR="008F0F17" w:rsidRDefault="008F0F17" w:rsidP="008F0F17">
      <w:r>
        <w:t xml:space="preserve">- Frontend: </w:t>
      </w:r>
      <w:proofErr w:type="spellStart"/>
      <w:r>
        <w:t>Tkinter</w:t>
      </w:r>
      <w:proofErr w:type="spellEnd"/>
      <w:r>
        <w:t xml:space="preserve"> for GUI</w:t>
      </w:r>
    </w:p>
    <w:p w14:paraId="027C0C93" w14:textId="6805A299" w:rsidR="008F0F17" w:rsidRDefault="008F0F17" w:rsidP="008F0F17">
      <w:r>
        <w:t xml:space="preserve">- Backend: Python with PIL (Pillow) for image handling and </w:t>
      </w:r>
      <w:proofErr w:type="spellStart"/>
      <w:r>
        <w:t>ReportLab</w:t>
      </w:r>
      <w:proofErr w:type="spellEnd"/>
      <w:r>
        <w:t xml:space="preserve"> for PDF generation</w:t>
      </w:r>
    </w:p>
    <w:p w14:paraId="6BFB1FDE" w14:textId="06D8200B" w:rsidR="008F0F17" w:rsidRDefault="008F0F17" w:rsidP="008F0F17">
      <w:r>
        <w:t xml:space="preserve">- File Operations: OS and </w:t>
      </w:r>
      <w:proofErr w:type="spellStart"/>
      <w:r>
        <w:t>FileDialog</w:t>
      </w:r>
      <w:proofErr w:type="spellEnd"/>
      <w:r>
        <w:t xml:space="preserve"> modules for file management</w:t>
      </w:r>
    </w:p>
    <w:p w14:paraId="1C0277E5" w14:textId="3AE15601" w:rsidR="008F0F17" w:rsidRDefault="008F0F17" w:rsidP="008F0F17">
      <w:r>
        <w:t>- Testing: Manual testing for feature validation and usability checks</w:t>
      </w:r>
    </w:p>
    <w:p w14:paraId="25BE5A7E" w14:textId="77777777" w:rsidR="008F0F17" w:rsidRDefault="008F0F17" w:rsidP="008F0F17"/>
    <w:p w14:paraId="12A2667F" w14:textId="42C41381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A77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2. Project Overview</w:t>
      </w:r>
    </w:p>
    <w:p w14:paraId="7B42DDFD" w14:textId="77777777" w:rsidR="008F0F17" w:rsidRDefault="008F0F17" w:rsidP="008F0F17">
      <w:r>
        <w:t xml:space="preserve">The project focuses on creating a straightforward application that allows users to convert images into a PDF document using a user-friendly interface. Through a </w:t>
      </w:r>
      <w:proofErr w:type="spellStart"/>
      <w:r>
        <w:t>Tkinter</w:t>
      </w:r>
      <w:proofErr w:type="spellEnd"/>
      <w:r>
        <w:t xml:space="preserve">-based interface, users can select multiple images, rearrange their order, preview images, and </w:t>
      </w:r>
      <w:r>
        <w:lastRenderedPageBreak/>
        <w:t xml:space="preserve">generate a PDF file with a customizable name. The project prioritizes simplicity, user engagement, and functionality. </w:t>
      </w:r>
    </w:p>
    <w:p w14:paraId="4F4B3A88" w14:textId="77777777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411448E" w14:textId="24B64084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A77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3. System Requirements</w:t>
      </w:r>
    </w:p>
    <w:p w14:paraId="757FCA8F" w14:textId="5542115A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A77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Software Requirements</w:t>
      </w:r>
    </w:p>
    <w:p w14:paraId="428ABB06" w14:textId="03CE22CF" w:rsidR="008F0F17" w:rsidRDefault="008F0F17" w:rsidP="008F0F17">
      <w:r>
        <w:t xml:space="preserve">- </w:t>
      </w:r>
      <w:proofErr w:type="gramStart"/>
      <w:r>
        <w:t>Python(</w:t>
      </w:r>
      <w:proofErr w:type="gramEnd"/>
      <w:r>
        <w:t>3.x version)</w:t>
      </w:r>
    </w:p>
    <w:p w14:paraId="5F359E62" w14:textId="2E5537ED" w:rsidR="008F0F17" w:rsidRDefault="008F0F17" w:rsidP="008F0F17">
      <w:r>
        <w:t>- Pillow (PIL) for image processing</w:t>
      </w:r>
    </w:p>
    <w:p w14:paraId="270A0133" w14:textId="516534A8" w:rsidR="008F0F17" w:rsidRDefault="008F0F17" w:rsidP="008F0F17">
      <w:r>
        <w:t xml:space="preserve">- </w:t>
      </w:r>
      <w:proofErr w:type="spellStart"/>
      <w:r>
        <w:t>ReportLab</w:t>
      </w:r>
      <w:proofErr w:type="spellEnd"/>
      <w:r>
        <w:t xml:space="preserve"> for PDF generation</w:t>
      </w:r>
    </w:p>
    <w:p w14:paraId="45DCD513" w14:textId="0B436C0B" w:rsidR="008F0F17" w:rsidRDefault="008F0F17" w:rsidP="008F0F17">
      <w:r>
        <w:t xml:space="preserve">- </w:t>
      </w:r>
      <w:proofErr w:type="spellStart"/>
      <w:r>
        <w:t>Tkinter</w:t>
      </w:r>
      <w:proofErr w:type="spellEnd"/>
      <w:r>
        <w:t xml:space="preserve"> for the GUI (bundled with Python)</w:t>
      </w:r>
    </w:p>
    <w:p w14:paraId="43E701AF" w14:textId="77777777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03870DE" w14:textId="0E345ABD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A77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Hardware Requirements</w:t>
      </w:r>
    </w:p>
    <w:p w14:paraId="604EA367" w14:textId="397A47B3" w:rsidR="008F0F17" w:rsidRDefault="008F0F17" w:rsidP="008F0F17">
      <w:r>
        <w:t>- Minimum RAM: 2GB</w:t>
      </w:r>
    </w:p>
    <w:p w14:paraId="43DF8D72" w14:textId="3AD342EB" w:rsidR="008F0F17" w:rsidRDefault="008F0F17" w:rsidP="008F0F17">
      <w:r>
        <w:t>- Processor: Dual-core or higher</w:t>
      </w:r>
    </w:p>
    <w:p w14:paraId="72421EE2" w14:textId="268227B2" w:rsidR="008F0F17" w:rsidRDefault="008F0F17" w:rsidP="008F0F17">
      <w:r>
        <w:t>- Operating System: Any OS that supports Python (e.g., Windows, macOS, Linux)</w:t>
      </w:r>
    </w:p>
    <w:p w14:paraId="6DA7C773" w14:textId="77777777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89B70A6" w14:textId="00F2B593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A77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4. Functional Requirements</w:t>
      </w:r>
    </w:p>
    <w:p w14:paraId="5E3D8378" w14:textId="77777777" w:rsidR="008F0F17" w:rsidRDefault="008F0F17" w:rsidP="008F0F17">
      <w:r>
        <w:t>The project must fulfill the following core functions:</w:t>
      </w:r>
    </w:p>
    <w:p w14:paraId="78E97366" w14:textId="3C6CB64C" w:rsidR="008F0F17" w:rsidRDefault="008F0F17" w:rsidP="008F0F17">
      <w:r>
        <w:t>- Image Selection: Allow users to select multiple images from their device.</w:t>
      </w:r>
    </w:p>
    <w:p w14:paraId="2EFD03F8" w14:textId="1EE6B455" w:rsidR="008F0F17" w:rsidRDefault="008F0F17" w:rsidP="008F0F17">
      <w:r>
        <w:t>- Image Ordering: Enable rearranging the order of selected images.</w:t>
      </w:r>
    </w:p>
    <w:p w14:paraId="3B8E1AEF" w14:textId="61BFCC11" w:rsidR="008F0F17" w:rsidRDefault="008F0F17" w:rsidP="008F0F17">
      <w:r>
        <w:t>- Image Preview: Display a preview of each image in the list.</w:t>
      </w:r>
    </w:p>
    <w:p w14:paraId="55AC147F" w14:textId="0E43C57B" w:rsidR="008F0F17" w:rsidRDefault="008F0F17" w:rsidP="008F0F17">
      <w:r>
        <w:lastRenderedPageBreak/>
        <w:t>- PDF Generation: Convert the selected images into a PDF file and save it with a specified name.</w:t>
      </w:r>
    </w:p>
    <w:p w14:paraId="459B2587" w14:textId="77777777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6BFB7A44" w14:textId="0506AA77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A77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5. User Interface Requirements</w:t>
      </w:r>
    </w:p>
    <w:p w14:paraId="298E74D2" w14:textId="77777777" w:rsidR="008F0F17" w:rsidRDefault="008F0F17" w:rsidP="008F0F17">
      <w:r>
        <w:t>The system’s user interface includes:</w:t>
      </w:r>
    </w:p>
    <w:p w14:paraId="59246857" w14:textId="62D7C512" w:rsidR="008F0F17" w:rsidRDefault="008F0F17" w:rsidP="008F0F17">
      <w:r>
        <w:t xml:space="preserve">- Simple Layout: A </w:t>
      </w:r>
      <w:proofErr w:type="spellStart"/>
      <w:r>
        <w:t>Tkinter</w:t>
      </w:r>
      <w:proofErr w:type="spellEnd"/>
      <w:r>
        <w:t>-based GUI with clear buttons and labels for ease of use.</w:t>
      </w:r>
    </w:p>
    <w:p w14:paraId="64C3B974" w14:textId="4DA2F481" w:rsidR="008F0F17" w:rsidRDefault="008F0F17" w:rsidP="008F0F17">
      <w:r>
        <w:t>- Image Preview Section: Displays a selected image for visual confirmation before conversion.</w:t>
      </w:r>
    </w:p>
    <w:p w14:paraId="43AE8DE7" w14:textId="32093DBA" w:rsidR="008F0F17" w:rsidRDefault="008F0F17" w:rsidP="008F0F17">
      <w:r>
        <w:t>- Theme Selector: Allows the user to switch between different themes for a customized look.</w:t>
      </w:r>
    </w:p>
    <w:p w14:paraId="1A86ACF0" w14:textId="6F9DBE23" w:rsidR="008F0F17" w:rsidRDefault="008F0F17" w:rsidP="008F0F17">
      <w:r>
        <w:t>- Error Handling and Status Messages: Shows alerts and updates to assist users through the process.</w:t>
      </w:r>
    </w:p>
    <w:p w14:paraId="3BA53ABF" w14:textId="77777777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01514AEB" w14:textId="77777777" w:rsidR="00FA77FD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A77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6. Inputs and Outputs</w:t>
      </w:r>
    </w:p>
    <w:p w14:paraId="3498450D" w14:textId="22FA8F1F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A77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proofErr w:type="gramStart"/>
      <w:r w:rsidRPr="00FA77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Inputs</w:t>
      </w:r>
      <w:proofErr w:type="gramEnd"/>
    </w:p>
    <w:p w14:paraId="509DC343" w14:textId="239F2EF6" w:rsidR="008F0F17" w:rsidRDefault="008F0F17" w:rsidP="008F0F17">
      <w:r>
        <w:t>- Images: Selected images in supported formats (JPEG, PNG, BMP).</w:t>
      </w:r>
    </w:p>
    <w:p w14:paraId="4F58BC61" w14:textId="6496D41F" w:rsidR="008F0F17" w:rsidRDefault="008F0F17" w:rsidP="008F0F17">
      <w:r>
        <w:t>- PDF Name: User-defined output filename for the PDF document.</w:t>
      </w:r>
    </w:p>
    <w:p w14:paraId="1A3FA351" w14:textId="77777777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669183F" w14:textId="38C89055" w:rsidR="008F0F17" w:rsidRPr="00FA77FD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proofErr w:type="gramStart"/>
      <w:r w:rsidRPr="00FA77F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Outputs</w:t>
      </w:r>
      <w:proofErr w:type="gramEnd"/>
    </w:p>
    <w:p w14:paraId="58D3D6BE" w14:textId="5FF49312" w:rsidR="008F0F17" w:rsidRDefault="008F0F17" w:rsidP="008F0F17">
      <w:r>
        <w:t>- Generated PDF: A PDF file created from the selected images.</w:t>
      </w:r>
    </w:p>
    <w:p w14:paraId="51E21728" w14:textId="563A6350" w:rsidR="008F0F17" w:rsidRDefault="008F0F17" w:rsidP="008F0F17">
      <w:r>
        <w:t>- Status Messages: Confirmation and error messages related to the PDF conversion process.</w:t>
      </w:r>
    </w:p>
    <w:p w14:paraId="699F3517" w14:textId="77777777" w:rsidR="008F0F17" w:rsidRDefault="008F0F17" w:rsidP="008F0F17"/>
    <w:p w14:paraId="1BC4B236" w14:textId="10A0D57D" w:rsidR="008F0F17" w:rsidRPr="00DE1A61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DE1A6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lastRenderedPageBreak/>
        <w:t>7. System Subcomponents</w:t>
      </w:r>
    </w:p>
    <w:p w14:paraId="63F588F2" w14:textId="77777777" w:rsidR="008F0F17" w:rsidRDefault="008F0F17" w:rsidP="008F0F17">
      <w:r>
        <w:t>The project includes the following components:</w:t>
      </w:r>
    </w:p>
    <w:p w14:paraId="5D93A91E" w14:textId="3613D1A3" w:rsidR="008F0F17" w:rsidRDefault="008F0F17" w:rsidP="008F0F17">
      <w:r>
        <w:t>- Image Selection Component: Manages user-selected images for PDF conversion.</w:t>
      </w:r>
    </w:p>
    <w:p w14:paraId="04CBD1BF" w14:textId="09F9BA55" w:rsidR="008F0F17" w:rsidRDefault="008F0F17" w:rsidP="008F0F17">
      <w:r>
        <w:t>- Ordering Component: Supports moving images up or down in the selection order.</w:t>
      </w:r>
    </w:p>
    <w:p w14:paraId="1A3A4ACE" w14:textId="1FB61D8A" w:rsidR="008F0F17" w:rsidRDefault="008F0F17" w:rsidP="008F0F17">
      <w:r>
        <w:t>- Preview Component: Provides image previews in the GUI.</w:t>
      </w:r>
    </w:p>
    <w:p w14:paraId="49548013" w14:textId="2A5EEF0D" w:rsidR="008F0F17" w:rsidRDefault="008F0F17" w:rsidP="008F0F17">
      <w:r>
        <w:t xml:space="preserve">- PDF Generation Component: Converts selected images into a PDF using the </w:t>
      </w:r>
      <w:proofErr w:type="spellStart"/>
      <w:r>
        <w:t>ReportLab</w:t>
      </w:r>
      <w:proofErr w:type="spellEnd"/>
      <w:r>
        <w:t xml:space="preserve"> library.</w:t>
      </w:r>
    </w:p>
    <w:p w14:paraId="49C23E6E" w14:textId="77777777" w:rsidR="008F0F17" w:rsidRDefault="008F0F17" w:rsidP="008F0F17"/>
    <w:p w14:paraId="3BE1E085" w14:textId="1407C012" w:rsidR="008F0F17" w:rsidRDefault="008F0F17" w:rsidP="008F0F17">
      <w:r w:rsidRPr="00DE1A6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8. Potential for Other Applications</w:t>
      </w:r>
    </w:p>
    <w:p w14:paraId="636F30FF" w14:textId="77777777" w:rsidR="008F0F17" w:rsidRDefault="008F0F17" w:rsidP="008F0F17">
      <w:r>
        <w:t>The image-to-PDF concept has potential applications in various fields beyond its current scope:</w:t>
      </w:r>
    </w:p>
    <w:p w14:paraId="3BB788F1" w14:textId="7E256F9D" w:rsidR="008F0F17" w:rsidRDefault="008F0F17" w:rsidP="008F0F17">
      <w:r>
        <w:t>- Document Management: Convert documents, photos, or receipts into PDFs for easy sharing and storage.</w:t>
      </w:r>
    </w:p>
    <w:p w14:paraId="0B0D6B62" w14:textId="011A7841" w:rsidR="008F0F17" w:rsidRDefault="008F0F17" w:rsidP="008F0F17">
      <w:r>
        <w:t>-Educational Materials: Compile notes or reference images into a single PDF for distribution.</w:t>
      </w:r>
    </w:p>
    <w:p w14:paraId="1CDD3C4F" w14:textId="1CC75A68" w:rsidR="008F0F17" w:rsidRPr="005E6DA7" w:rsidRDefault="008F0F17" w:rsidP="008F0F17">
      <w:r w:rsidRPr="005E6DA7">
        <w:t>- Photography Portfolio: Combine images into a PDF format as a simple portfolio.</w:t>
      </w:r>
    </w:p>
    <w:p w14:paraId="6E5F74E5" w14:textId="2A600813" w:rsidR="008F0F17" w:rsidRPr="005E6DA7" w:rsidRDefault="005E6DA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5E6DA7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9. Test Case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81"/>
        <w:gridCol w:w="2883"/>
      </w:tblGrid>
      <w:tr w:rsidR="00DE1A61" w14:paraId="4ED3C9E0" w14:textId="77777777" w:rsidTr="00DE1A61">
        <w:tc>
          <w:tcPr>
            <w:tcW w:w="2952" w:type="dxa"/>
          </w:tcPr>
          <w:p w14:paraId="4A0B57D0" w14:textId="404D2DAD" w:rsidR="00DE1A61" w:rsidRPr="00DE1A61" w:rsidRDefault="00DE1A61" w:rsidP="008F0F17">
            <w:pPr>
              <w:rPr>
                <w:color w:val="007BB8"/>
              </w:rPr>
            </w:pPr>
            <w:r w:rsidRPr="00DE1A61">
              <w:rPr>
                <w:color w:val="007BB8"/>
              </w:rPr>
              <w:t>Test Case ID</w:t>
            </w:r>
          </w:p>
        </w:tc>
        <w:tc>
          <w:tcPr>
            <w:tcW w:w="2952" w:type="dxa"/>
          </w:tcPr>
          <w:p w14:paraId="3034AA98" w14:textId="790ED924" w:rsidR="00DE1A61" w:rsidRPr="00DE1A61" w:rsidRDefault="00DE1A61" w:rsidP="008F0F17">
            <w:pPr>
              <w:rPr>
                <w:color w:val="007BB8"/>
              </w:rPr>
            </w:pPr>
            <w:r w:rsidRPr="00DE1A61">
              <w:rPr>
                <w:color w:val="007BB8"/>
              </w:rPr>
              <w:t>Function</w:t>
            </w:r>
          </w:p>
        </w:tc>
        <w:tc>
          <w:tcPr>
            <w:tcW w:w="2952" w:type="dxa"/>
          </w:tcPr>
          <w:p w14:paraId="6F814F80" w14:textId="34DEFE56" w:rsidR="00DE1A61" w:rsidRPr="00DE1A61" w:rsidRDefault="00DE1A61" w:rsidP="008F0F17">
            <w:pPr>
              <w:rPr>
                <w:color w:val="007BB8"/>
              </w:rPr>
            </w:pPr>
            <w:r w:rsidRPr="00DE1A61">
              <w:rPr>
                <w:color w:val="007BB8"/>
              </w:rPr>
              <w:t>Expected Outcome</w:t>
            </w:r>
          </w:p>
        </w:tc>
      </w:tr>
      <w:tr w:rsidR="00DE1A61" w14:paraId="731FC783" w14:textId="77777777" w:rsidTr="00DE1A61">
        <w:trPr>
          <w:trHeight w:val="451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DE1A61" w:rsidRPr="00DE1A61" w14:paraId="5B05B5C2" w14:textId="77777777" w:rsidTr="00DE1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83714" w14:textId="77777777" w:rsidR="00DE1A61" w:rsidRPr="00DE1A61" w:rsidRDefault="00DE1A61" w:rsidP="00DE1A61">
                  <w:pPr>
                    <w:spacing w:after="0" w:line="240" w:lineRule="auto"/>
                    <w:rPr>
                      <w:lang w:val="en-IN"/>
                    </w:rPr>
                  </w:pPr>
                  <w:r w:rsidRPr="00DE1A61">
                    <w:rPr>
                      <w:lang w:val="en-IN"/>
                    </w:rPr>
                    <w:t>TC001</w:t>
                  </w:r>
                </w:p>
              </w:tc>
            </w:tr>
          </w:tbl>
          <w:p w14:paraId="051AB5DD" w14:textId="77777777" w:rsidR="00DE1A61" w:rsidRPr="00DE1A61" w:rsidRDefault="00DE1A61" w:rsidP="00DE1A61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1A61" w:rsidRPr="00DE1A61" w14:paraId="09859603" w14:textId="77777777" w:rsidTr="00DE1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BF7F5A" w14:textId="7E8C4B6C" w:rsidR="00DE1A61" w:rsidRPr="00DE1A61" w:rsidRDefault="00DE1A61" w:rsidP="00DE1A61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64D89D5F" w14:textId="77777777" w:rsidR="00DE1A61" w:rsidRPr="00DE1A61" w:rsidRDefault="00DE1A61" w:rsidP="00DE1A61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1A61" w:rsidRPr="00DE1A61" w14:paraId="38341A38" w14:textId="77777777" w:rsidTr="00DE1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A2CC3" w14:textId="115A103F" w:rsidR="00DE1A61" w:rsidRPr="00DE1A61" w:rsidRDefault="00DE1A61" w:rsidP="00DE1A61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2DF47144" w14:textId="77777777" w:rsidR="00DE1A61" w:rsidRDefault="00DE1A61" w:rsidP="008F0F17"/>
        </w:tc>
        <w:tc>
          <w:tcPr>
            <w:tcW w:w="2952" w:type="dxa"/>
          </w:tcPr>
          <w:p w14:paraId="15A9FDD8" w14:textId="67366884" w:rsidR="00DE1A61" w:rsidRDefault="00DE1A61" w:rsidP="008F0F17">
            <w:r w:rsidRPr="00DE1A61">
              <w:rPr>
                <w:lang w:val="en-IN"/>
              </w:rPr>
              <w:t>Image Selection</w:t>
            </w:r>
          </w:p>
        </w:tc>
        <w:tc>
          <w:tcPr>
            <w:tcW w:w="2952" w:type="dxa"/>
          </w:tcPr>
          <w:p w14:paraId="357C0D87" w14:textId="472E0E5D" w:rsidR="00DE1A61" w:rsidRDefault="00DE1A61" w:rsidP="008F0F17">
            <w:r w:rsidRPr="00DE1A61">
              <w:rPr>
                <w:lang w:val="en-IN"/>
              </w:rPr>
              <w:t>Images are successfully added to the list.</w:t>
            </w:r>
          </w:p>
        </w:tc>
      </w:tr>
      <w:tr w:rsidR="00DE1A61" w14:paraId="014039BC" w14:textId="77777777" w:rsidTr="00DE1A61"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5E6DA7" w:rsidRPr="005E6DA7" w14:paraId="472BB0A7" w14:textId="77777777" w:rsidTr="005E6D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189C2A" w14:textId="77777777" w:rsidR="005E6DA7" w:rsidRPr="005E6DA7" w:rsidRDefault="005E6DA7" w:rsidP="005E6DA7">
                  <w:pPr>
                    <w:spacing w:after="0" w:line="240" w:lineRule="auto"/>
                    <w:rPr>
                      <w:lang w:val="en-IN"/>
                    </w:rPr>
                  </w:pPr>
                  <w:r w:rsidRPr="005E6DA7">
                    <w:rPr>
                      <w:lang w:val="en-IN"/>
                    </w:rPr>
                    <w:t>TC002</w:t>
                  </w:r>
                </w:p>
              </w:tc>
            </w:tr>
          </w:tbl>
          <w:p w14:paraId="7224D5C0" w14:textId="77777777" w:rsidR="005E6DA7" w:rsidRPr="005E6DA7" w:rsidRDefault="005E6DA7" w:rsidP="005E6DA7">
            <w:pPr>
              <w:rPr>
                <w:vanish/>
                <w:lang w:val="en-IN"/>
              </w:rPr>
            </w:pPr>
          </w:p>
          <w:p w14:paraId="2DCECC56" w14:textId="77777777" w:rsidR="005E6DA7" w:rsidRPr="005E6DA7" w:rsidRDefault="005E6DA7" w:rsidP="005E6DA7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6DA7" w:rsidRPr="005E6DA7" w14:paraId="18E2C0CF" w14:textId="77777777" w:rsidTr="005E6DA7">
              <w:trPr>
                <w:trHeight w:val="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1BAA8" w14:textId="30AB5A22" w:rsidR="005E6DA7" w:rsidRPr="005E6DA7" w:rsidRDefault="005E6DA7" w:rsidP="005E6DA7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2535D3C5" w14:textId="77777777" w:rsidR="00DE1A61" w:rsidRDefault="00DE1A61" w:rsidP="008F0F17"/>
        </w:tc>
        <w:tc>
          <w:tcPr>
            <w:tcW w:w="2952" w:type="dxa"/>
          </w:tcPr>
          <w:p w14:paraId="5EF74037" w14:textId="77777777" w:rsidR="005E6DA7" w:rsidRPr="005E6DA7" w:rsidRDefault="005E6DA7" w:rsidP="005E6DA7">
            <w:pPr>
              <w:rPr>
                <w:lang w:val="en-IN"/>
              </w:rPr>
            </w:pPr>
            <w:r w:rsidRPr="005E6DA7">
              <w:rPr>
                <w:lang w:val="en-IN"/>
              </w:rPr>
              <w:t>Image Preview</w:t>
            </w:r>
          </w:p>
          <w:p w14:paraId="1D09E4B1" w14:textId="77777777" w:rsidR="00DE1A61" w:rsidRDefault="00DE1A61" w:rsidP="008F0F17"/>
        </w:tc>
        <w:tc>
          <w:tcPr>
            <w:tcW w:w="2952" w:type="dxa"/>
          </w:tcPr>
          <w:p w14:paraId="1F970FA7" w14:textId="38AD9B46" w:rsidR="00DE1A61" w:rsidRDefault="005E6DA7" w:rsidP="008F0F17">
            <w:r w:rsidRPr="005E6DA7">
              <w:rPr>
                <w:lang w:val="en-IN"/>
              </w:rPr>
              <w:t>Selected image is displayed in the preview area</w:t>
            </w:r>
          </w:p>
        </w:tc>
      </w:tr>
      <w:tr w:rsidR="00DE1A61" w14:paraId="02499F16" w14:textId="77777777" w:rsidTr="005E6DA7">
        <w:trPr>
          <w:trHeight w:val="359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5E6DA7" w:rsidRPr="005E6DA7" w14:paraId="1AF9E308" w14:textId="77777777" w:rsidTr="005E6D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F6672" w14:textId="77777777" w:rsidR="005E6DA7" w:rsidRPr="005E6DA7" w:rsidRDefault="005E6DA7" w:rsidP="005E6DA7">
                  <w:pPr>
                    <w:spacing w:after="0" w:line="240" w:lineRule="auto"/>
                    <w:rPr>
                      <w:lang w:val="en-IN"/>
                    </w:rPr>
                  </w:pPr>
                  <w:r w:rsidRPr="005E6DA7">
                    <w:rPr>
                      <w:lang w:val="en-IN"/>
                    </w:rPr>
                    <w:t>TC003</w:t>
                  </w:r>
                </w:p>
              </w:tc>
            </w:tr>
          </w:tbl>
          <w:p w14:paraId="7F87658C" w14:textId="77777777" w:rsidR="005E6DA7" w:rsidRPr="005E6DA7" w:rsidRDefault="005E6DA7" w:rsidP="005E6DA7">
            <w:pPr>
              <w:rPr>
                <w:vanish/>
                <w:lang w:val="en-IN"/>
              </w:rPr>
            </w:pPr>
          </w:p>
          <w:p w14:paraId="17F3A064" w14:textId="77777777" w:rsidR="00DE1A61" w:rsidRDefault="00DE1A61" w:rsidP="008F0F17"/>
        </w:tc>
        <w:tc>
          <w:tcPr>
            <w:tcW w:w="2952" w:type="dxa"/>
          </w:tcPr>
          <w:p w14:paraId="785CCD8E" w14:textId="20669BF5" w:rsidR="00DE1A61" w:rsidRDefault="005E6DA7" w:rsidP="008F0F17">
            <w:r w:rsidRPr="005E6DA7">
              <w:t>Reorder Images</w:t>
            </w:r>
          </w:p>
        </w:tc>
        <w:tc>
          <w:tcPr>
            <w:tcW w:w="2952" w:type="dxa"/>
          </w:tcPr>
          <w:p w14:paraId="1B46B2E4" w14:textId="67AC4E9C" w:rsidR="00DE1A61" w:rsidRDefault="005E6DA7" w:rsidP="008F0F17">
            <w:r w:rsidRPr="005E6DA7">
              <w:rPr>
                <w:lang w:val="en-IN"/>
              </w:rPr>
              <w:t>Images are reordered as per user commands</w:t>
            </w:r>
          </w:p>
        </w:tc>
      </w:tr>
      <w:tr w:rsidR="00DE1A61" w14:paraId="776630D9" w14:textId="77777777" w:rsidTr="005E6DA7">
        <w:trPr>
          <w:trHeight w:val="609"/>
        </w:trPr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5E6DA7" w:rsidRPr="005E6DA7" w14:paraId="7EE573D1" w14:textId="77777777" w:rsidTr="005E6D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34687" w14:textId="77777777" w:rsidR="005E6DA7" w:rsidRPr="005E6DA7" w:rsidRDefault="005E6DA7" w:rsidP="005E6DA7">
                  <w:pPr>
                    <w:spacing w:after="0" w:line="240" w:lineRule="auto"/>
                    <w:rPr>
                      <w:lang w:val="en-IN"/>
                    </w:rPr>
                  </w:pPr>
                  <w:r w:rsidRPr="005E6DA7">
                    <w:rPr>
                      <w:lang w:val="en-IN"/>
                    </w:rPr>
                    <w:t>TC004</w:t>
                  </w:r>
                </w:p>
              </w:tc>
            </w:tr>
          </w:tbl>
          <w:p w14:paraId="439923C5" w14:textId="77777777" w:rsidR="005E6DA7" w:rsidRPr="005E6DA7" w:rsidRDefault="005E6DA7" w:rsidP="005E6DA7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6DA7" w:rsidRPr="005E6DA7" w14:paraId="00474122" w14:textId="77777777" w:rsidTr="005E6D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FE065E" w14:textId="6F28C16D" w:rsidR="005E6DA7" w:rsidRPr="005E6DA7" w:rsidRDefault="005E6DA7" w:rsidP="005E6DA7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489A67EE" w14:textId="77777777" w:rsidR="005E6DA7" w:rsidRPr="005E6DA7" w:rsidRDefault="005E6DA7" w:rsidP="005E6DA7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6DA7" w:rsidRPr="005E6DA7" w14:paraId="05547707" w14:textId="77777777" w:rsidTr="005E6D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91E03D" w14:textId="5E8B402C" w:rsidR="005E6DA7" w:rsidRPr="005E6DA7" w:rsidRDefault="005E6DA7" w:rsidP="005E6DA7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5D68C2B1" w14:textId="77777777" w:rsidR="00DE1A61" w:rsidRDefault="00DE1A61" w:rsidP="008F0F17"/>
        </w:tc>
        <w:tc>
          <w:tcPr>
            <w:tcW w:w="2952" w:type="dxa"/>
          </w:tcPr>
          <w:p w14:paraId="1701E6E2" w14:textId="099155BB" w:rsidR="00DE1A61" w:rsidRDefault="005E6DA7" w:rsidP="008F0F17">
            <w:r w:rsidRPr="005E6DA7">
              <w:rPr>
                <w:lang w:val="en-IN"/>
              </w:rPr>
              <w:t>Clear Selection</w:t>
            </w:r>
          </w:p>
        </w:tc>
        <w:tc>
          <w:tcPr>
            <w:tcW w:w="2952" w:type="dxa"/>
          </w:tcPr>
          <w:p w14:paraId="3F0329C5" w14:textId="1F29CF7F" w:rsidR="00DE1A61" w:rsidRDefault="005E6DA7" w:rsidP="008F0F17">
            <w:r w:rsidRPr="005E6DA7">
              <w:rPr>
                <w:lang w:val="en-IN"/>
              </w:rPr>
              <w:t>All selected images are removed from the list.</w:t>
            </w:r>
          </w:p>
        </w:tc>
      </w:tr>
      <w:tr w:rsidR="00DE1A61" w14:paraId="6DA2D62F" w14:textId="77777777" w:rsidTr="00DE1A61"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5E6DA7" w:rsidRPr="005E6DA7" w14:paraId="7A6F58BE" w14:textId="77777777" w:rsidTr="005E6D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76375" w14:textId="77777777" w:rsidR="005E6DA7" w:rsidRPr="005E6DA7" w:rsidRDefault="005E6DA7" w:rsidP="005E6DA7">
                  <w:pPr>
                    <w:spacing w:after="0" w:line="240" w:lineRule="auto"/>
                    <w:rPr>
                      <w:lang w:val="en-IN"/>
                    </w:rPr>
                  </w:pPr>
                  <w:r w:rsidRPr="005E6DA7">
                    <w:rPr>
                      <w:lang w:val="en-IN"/>
                    </w:rPr>
                    <w:t>TC005</w:t>
                  </w:r>
                </w:p>
              </w:tc>
            </w:tr>
          </w:tbl>
          <w:p w14:paraId="1CAC57AD" w14:textId="77777777" w:rsidR="005E6DA7" w:rsidRPr="005E6DA7" w:rsidRDefault="005E6DA7" w:rsidP="005E6DA7">
            <w:pPr>
              <w:rPr>
                <w:vanish/>
                <w:lang w:val="en-IN"/>
              </w:rPr>
            </w:pPr>
          </w:p>
          <w:p w14:paraId="20B4C060" w14:textId="77777777" w:rsidR="005E6DA7" w:rsidRPr="005E6DA7" w:rsidRDefault="005E6DA7" w:rsidP="005E6DA7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6DA7" w:rsidRPr="005E6DA7" w14:paraId="589DEF57" w14:textId="77777777" w:rsidTr="005E6D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4D4A0" w14:textId="74266D57" w:rsidR="005E6DA7" w:rsidRPr="005E6DA7" w:rsidRDefault="005E6DA7" w:rsidP="005E6DA7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266CDD36" w14:textId="77777777" w:rsidR="00DE1A61" w:rsidRDefault="00DE1A61" w:rsidP="008F0F17"/>
        </w:tc>
        <w:tc>
          <w:tcPr>
            <w:tcW w:w="2952" w:type="dxa"/>
          </w:tcPr>
          <w:p w14:paraId="74A9AA72" w14:textId="77777777" w:rsidR="005E6DA7" w:rsidRPr="005E6DA7" w:rsidRDefault="005E6DA7" w:rsidP="005E6DA7">
            <w:pPr>
              <w:rPr>
                <w:lang w:val="en-IN"/>
              </w:rPr>
            </w:pPr>
            <w:r w:rsidRPr="005E6DA7">
              <w:rPr>
                <w:lang w:val="en-IN"/>
              </w:rPr>
              <w:t>PDF Conversion</w:t>
            </w:r>
          </w:p>
          <w:p w14:paraId="396F1525" w14:textId="77777777" w:rsidR="00DE1A61" w:rsidRDefault="00DE1A61" w:rsidP="008F0F17"/>
        </w:tc>
        <w:tc>
          <w:tcPr>
            <w:tcW w:w="2952" w:type="dxa"/>
          </w:tcPr>
          <w:p w14:paraId="758AEC94" w14:textId="013D9E17" w:rsidR="00DE1A61" w:rsidRDefault="005E6DA7" w:rsidP="008F0F17">
            <w:r w:rsidRPr="005E6DA7">
              <w:rPr>
                <w:lang w:val="en-IN"/>
              </w:rPr>
              <w:t>PDF is generated with selected images.</w:t>
            </w:r>
          </w:p>
        </w:tc>
      </w:tr>
      <w:tr w:rsidR="00DE1A61" w14:paraId="452CBAD8" w14:textId="77777777" w:rsidTr="00DE1A61"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5E6DA7" w:rsidRPr="005E6DA7" w14:paraId="76F4150B" w14:textId="77777777" w:rsidTr="005E6D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D2F80" w14:textId="77777777" w:rsidR="005E6DA7" w:rsidRPr="005E6DA7" w:rsidRDefault="005E6DA7" w:rsidP="005E6DA7">
                  <w:pPr>
                    <w:spacing w:after="0" w:line="240" w:lineRule="auto"/>
                    <w:rPr>
                      <w:lang w:val="en-IN"/>
                    </w:rPr>
                  </w:pPr>
                  <w:r w:rsidRPr="005E6DA7">
                    <w:rPr>
                      <w:lang w:val="en-IN"/>
                    </w:rPr>
                    <w:t>TC006</w:t>
                  </w:r>
                </w:p>
              </w:tc>
            </w:tr>
          </w:tbl>
          <w:p w14:paraId="0CD83525" w14:textId="77777777" w:rsidR="005E6DA7" w:rsidRPr="005E6DA7" w:rsidRDefault="005E6DA7" w:rsidP="005E6DA7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6DA7" w:rsidRPr="005E6DA7" w14:paraId="65FE2B02" w14:textId="77777777" w:rsidTr="005E6D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B8084" w14:textId="018A71D7" w:rsidR="005E6DA7" w:rsidRPr="005E6DA7" w:rsidRDefault="005E6DA7" w:rsidP="005E6DA7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62C4CA82" w14:textId="77777777" w:rsidR="005E6DA7" w:rsidRPr="005E6DA7" w:rsidRDefault="005E6DA7" w:rsidP="005E6DA7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6DA7" w:rsidRPr="005E6DA7" w14:paraId="52860581" w14:textId="77777777" w:rsidTr="005E6D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9D4D0" w14:textId="46591FC6" w:rsidR="005E6DA7" w:rsidRPr="005E6DA7" w:rsidRDefault="005E6DA7" w:rsidP="005E6DA7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1AFFC2FC" w14:textId="77777777" w:rsidR="00DE1A61" w:rsidRDefault="00DE1A61" w:rsidP="008F0F17"/>
        </w:tc>
        <w:tc>
          <w:tcPr>
            <w:tcW w:w="2952" w:type="dxa"/>
          </w:tcPr>
          <w:p w14:paraId="60E80567" w14:textId="373DEC85" w:rsidR="00DE1A61" w:rsidRDefault="005E6DA7" w:rsidP="008F0F17">
            <w:r w:rsidRPr="005E6DA7">
              <w:rPr>
                <w:lang w:val="en-IN"/>
              </w:rPr>
              <w:t>Theme Change</w:t>
            </w:r>
          </w:p>
        </w:tc>
        <w:tc>
          <w:tcPr>
            <w:tcW w:w="2952" w:type="dxa"/>
          </w:tcPr>
          <w:p w14:paraId="402421AD" w14:textId="6424CB64" w:rsidR="00DE1A61" w:rsidRDefault="005E6DA7" w:rsidP="008F0F17">
            <w:r w:rsidRPr="005E6DA7">
              <w:rPr>
                <w:lang w:val="en-IN"/>
              </w:rPr>
              <w:t>GUI theme updates based on user choice.</w:t>
            </w:r>
          </w:p>
        </w:tc>
      </w:tr>
      <w:tr w:rsidR="00967F7E" w14:paraId="4C51FC3F" w14:textId="77777777" w:rsidTr="00DE1A61">
        <w:tc>
          <w:tcPr>
            <w:tcW w:w="2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"/>
            </w:tblGrid>
            <w:tr w:rsidR="00967F7E" w:rsidRPr="00967F7E" w14:paraId="08AB3E30" w14:textId="77777777" w:rsidTr="00967F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91EFD9" w14:textId="77777777" w:rsidR="00967F7E" w:rsidRPr="00967F7E" w:rsidRDefault="00967F7E" w:rsidP="00967F7E">
                  <w:pPr>
                    <w:spacing w:after="0" w:line="240" w:lineRule="auto"/>
                    <w:rPr>
                      <w:lang w:val="en-IN"/>
                    </w:rPr>
                  </w:pPr>
                  <w:r w:rsidRPr="00967F7E">
                    <w:rPr>
                      <w:lang w:val="en-IN"/>
                    </w:rPr>
                    <w:t>TC007</w:t>
                  </w:r>
                </w:p>
              </w:tc>
            </w:tr>
          </w:tbl>
          <w:p w14:paraId="2C7D6F8F" w14:textId="77777777" w:rsidR="00967F7E" w:rsidRPr="00967F7E" w:rsidRDefault="00967F7E" w:rsidP="00967F7E">
            <w:pPr>
              <w:rPr>
                <w:vanish/>
                <w:lang w:val="en-IN"/>
              </w:rPr>
            </w:pPr>
          </w:p>
          <w:p w14:paraId="23DE398E" w14:textId="77777777" w:rsidR="00967F7E" w:rsidRPr="005E6DA7" w:rsidRDefault="00967F7E" w:rsidP="005E6DA7">
            <w:pPr>
              <w:rPr>
                <w:lang w:val="en-IN"/>
              </w:rPr>
            </w:pPr>
          </w:p>
        </w:tc>
        <w:tc>
          <w:tcPr>
            <w:tcW w:w="2952" w:type="dxa"/>
          </w:tcPr>
          <w:p w14:paraId="1F52CDA9" w14:textId="45584331" w:rsidR="00967F7E" w:rsidRPr="005E6DA7" w:rsidRDefault="00967F7E" w:rsidP="008F0F17">
            <w:pPr>
              <w:rPr>
                <w:lang w:val="en-IN"/>
              </w:rPr>
            </w:pPr>
            <w:r w:rsidRPr="00967F7E">
              <w:t>Error Handling for Missing Selection</w:t>
            </w:r>
          </w:p>
        </w:tc>
        <w:tc>
          <w:tcPr>
            <w:tcW w:w="2952" w:type="dxa"/>
          </w:tcPr>
          <w:p w14:paraId="46A89467" w14:textId="7E1B8039" w:rsidR="00967F7E" w:rsidRPr="005E6DA7" w:rsidRDefault="00967F7E" w:rsidP="008F0F17">
            <w:pPr>
              <w:rPr>
                <w:lang w:val="en-IN"/>
              </w:rPr>
            </w:pPr>
            <w:r w:rsidRPr="00967F7E">
              <w:t>Warning shown when no images are selected</w:t>
            </w:r>
          </w:p>
        </w:tc>
      </w:tr>
    </w:tbl>
    <w:p w14:paraId="19EDB956" w14:textId="77777777" w:rsidR="008F0F17" w:rsidRDefault="008F0F17" w:rsidP="008F0F17"/>
    <w:p w14:paraId="111447CC" w14:textId="297356C8" w:rsidR="00DE1A61" w:rsidRPr="00967F7E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967F7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10. Future Enhancements</w:t>
      </w:r>
    </w:p>
    <w:p w14:paraId="26828608" w14:textId="77777777" w:rsidR="008F0F17" w:rsidRDefault="008F0F17" w:rsidP="008F0F17">
      <w:r>
        <w:t>To improve the application, the following features could be considered for future versions:</w:t>
      </w:r>
    </w:p>
    <w:p w14:paraId="785CA769" w14:textId="568496FD" w:rsidR="008F0F17" w:rsidRDefault="008F0F17" w:rsidP="008F0F17">
      <w:r>
        <w:t>-Advanced Image Editing: Include basic editing tools like rotation or cropping for images before conversion.</w:t>
      </w:r>
    </w:p>
    <w:p w14:paraId="158F646D" w14:textId="0AB7BE69" w:rsidR="008F0F17" w:rsidRDefault="008F0F17" w:rsidP="008F0F17">
      <w:r>
        <w:t>- Cross-Platform Compatibility: Add functionality to ensure smooth operation across all operating systems.</w:t>
      </w:r>
    </w:p>
    <w:p w14:paraId="390C780C" w14:textId="65F92585" w:rsidR="008F0F17" w:rsidRDefault="008F0F17" w:rsidP="008F0F17">
      <w:r>
        <w:t>- Multi-language Support: Support different languages to make the application accessible to a wider audience.</w:t>
      </w:r>
    </w:p>
    <w:p w14:paraId="2E664505" w14:textId="77777777" w:rsidR="008F0F17" w:rsidRDefault="008F0F17" w:rsidP="008F0F17"/>
    <w:p w14:paraId="2472906F" w14:textId="283E7025" w:rsidR="008F0F17" w:rsidRPr="003F2930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3F29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11. References</w:t>
      </w:r>
    </w:p>
    <w:p w14:paraId="5A1BADF7" w14:textId="31068BE0" w:rsidR="008F0F17" w:rsidRDefault="008F0F17" w:rsidP="008F0F17">
      <w:r>
        <w:t>- Python Documentation</w:t>
      </w:r>
    </w:p>
    <w:p w14:paraId="72EDCD0C" w14:textId="447B6E48" w:rsidR="008F0F17" w:rsidRDefault="008F0F17" w:rsidP="008F0F17">
      <w:r>
        <w:t xml:space="preserve">- </w:t>
      </w:r>
      <w:proofErr w:type="spellStart"/>
      <w:r>
        <w:t>Tkinter</w:t>
      </w:r>
      <w:proofErr w:type="spellEnd"/>
      <w:r>
        <w:t xml:space="preserve"> Documentation</w:t>
      </w:r>
    </w:p>
    <w:p w14:paraId="27E029EA" w14:textId="221A9346" w:rsidR="008F0F17" w:rsidRDefault="008F0F17" w:rsidP="008F0F17">
      <w:r>
        <w:t>- Pillow (PIL) Library Documentation</w:t>
      </w:r>
    </w:p>
    <w:p w14:paraId="5DB4C6DB" w14:textId="4DD76E60" w:rsidR="008F0F17" w:rsidRDefault="008F0F17" w:rsidP="008F0F17">
      <w:r>
        <w:t xml:space="preserve">- </w:t>
      </w:r>
      <w:proofErr w:type="spellStart"/>
      <w:r>
        <w:t>ReportLab</w:t>
      </w:r>
      <w:proofErr w:type="spellEnd"/>
      <w:r>
        <w:t xml:space="preserve"> PDF Generation Guide</w:t>
      </w:r>
    </w:p>
    <w:p w14:paraId="105919C3" w14:textId="77777777" w:rsidR="006C4C95" w:rsidRDefault="006C4C95" w:rsidP="008F0F17"/>
    <w:p w14:paraId="05245061" w14:textId="2BD47354" w:rsidR="008F0F17" w:rsidRPr="006C4C95" w:rsidRDefault="008F0F17" w:rsidP="008F0F1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6C4C9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12. Project Reflection</w:t>
      </w:r>
    </w:p>
    <w:p w14:paraId="5D2C3A94" w14:textId="5047AA3F" w:rsidR="008F0F17" w:rsidRDefault="008F0F17" w:rsidP="008F0F17">
      <w:r>
        <w:t xml:space="preserve"> Technical Challenges Encountered</w:t>
      </w:r>
    </w:p>
    <w:p w14:paraId="04D03974" w14:textId="13615840" w:rsidR="008F0F17" w:rsidRDefault="008F0F17" w:rsidP="008F0F17">
      <w:r>
        <w:t>- Image Format Compatibility: Ensuring the application supports multiple image formats required careful handling.</w:t>
      </w:r>
    </w:p>
    <w:p w14:paraId="4338CA04" w14:textId="40ED9398" w:rsidR="008F0F17" w:rsidRDefault="008F0F17" w:rsidP="008F0F17">
      <w:r>
        <w:t>- Error Handling: Addressing potential errors (e.g., missing file paths, unsupported file types) improved the application’s robustness.</w:t>
      </w:r>
    </w:p>
    <w:p w14:paraId="74AAE21A" w14:textId="005A994B" w:rsidR="008F0F17" w:rsidRDefault="008F0F17" w:rsidP="008F0F17">
      <w:r>
        <w:t>- PDF Layout Management: Managing image orientation and aspect ratio while fitting them within the PDF layout.</w:t>
      </w:r>
    </w:p>
    <w:p w14:paraId="5AB0F9CD" w14:textId="77777777" w:rsidR="008F0F17" w:rsidRDefault="008F0F17" w:rsidP="008F0F17"/>
    <w:p w14:paraId="526C1F23" w14:textId="2EB7759D" w:rsidR="008F0F17" w:rsidRDefault="008F0F17" w:rsidP="008F0F17">
      <w:r>
        <w:t>Software Engineering Insights</w:t>
      </w:r>
    </w:p>
    <w:p w14:paraId="18F3709D" w14:textId="77777777" w:rsidR="008F0F17" w:rsidRDefault="008F0F17" w:rsidP="008F0F17">
      <w:r>
        <w:lastRenderedPageBreak/>
        <w:t>Applying modular coding practices and separating functionalities by subcomponents made the application maintainable and easier to extend.</w:t>
      </w:r>
    </w:p>
    <w:p w14:paraId="4E33E3EB" w14:textId="77777777" w:rsidR="008F0F17" w:rsidRDefault="008F0F17" w:rsidP="008F0F17"/>
    <w:p w14:paraId="37BB80A5" w14:textId="40C6EBCA" w:rsidR="008F0F17" w:rsidRDefault="008F0F17" w:rsidP="008F0F17">
      <w:r>
        <w:t>Personal Development</w:t>
      </w:r>
    </w:p>
    <w:p w14:paraId="2F42FE5A" w14:textId="77777777" w:rsidR="008F0F17" w:rsidRDefault="008F0F17" w:rsidP="008F0F17">
      <w:r>
        <w:t>This project significantly enhanced skills in GUI development, file handling, and user interface design, with valuable exposure to integrating multiple Python libraries for practical applications.</w:t>
      </w:r>
    </w:p>
    <w:p w14:paraId="685C5198" w14:textId="77777777" w:rsidR="008F0F17" w:rsidRDefault="008F0F17" w:rsidP="008F0F17"/>
    <w:p w14:paraId="38CF316F" w14:textId="4F27D7AF" w:rsidR="00177A38" w:rsidRDefault="00177A38" w:rsidP="008F0F17"/>
    <w:sectPr w:rsidR="00177A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829372">
    <w:abstractNumId w:val="8"/>
  </w:num>
  <w:num w:numId="2" w16cid:durableId="464353015">
    <w:abstractNumId w:val="6"/>
  </w:num>
  <w:num w:numId="3" w16cid:durableId="1680080956">
    <w:abstractNumId w:val="5"/>
  </w:num>
  <w:num w:numId="4" w16cid:durableId="1562209398">
    <w:abstractNumId w:val="4"/>
  </w:num>
  <w:num w:numId="5" w16cid:durableId="245577527">
    <w:abstractNumId w:val="7"/>
  </w:num>
  <w:num w:numId="6" w16cid:durableId="954629365">
    <w:abstractNumId w:val="3"/>
  </w:num>
  <w:num w:numId="7" w16cid:durableId="92941297">
    <w:abstractNumId w:val="2"/>
  </w:num>
  <w:num w:numId="8" w16cid:durableId="1290428449">
    <w:abstractNumId w:val="1"/>
  </w:num>
  <w:num w:numId="9" w16cid:durableId="135091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7A38"/>
    <w:rsid w:val="0029639D"/>
    <w:rsid w:val="00326F90"/>
    <w:rsid w:val="003D0466"/>
    <w:rsid w:val="003F2930"/>
    <w:rsid w:val="005E6DA7"/>
    <w:rsid w:val="006C4C95"/>
    <w:rsid w:val="008F0F17"/>
    <w:rsid w:val="00967F7E"/>
    <w:rsid w:val="00AA1D8D"/>
    <w:rsid w:val="00B47730"/>
    <w:rsid w:val="00CB0664"/>
    <w:rsid w:val="00DE1A61"/>
    <w:rsid w:val="00FA77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B4CA6"/>
  <w14:defaultImageDpi w14:val="300"/>
  <w15:docId w15:val="{ADBF43D0-7D61-4B3C-83E9-C69CC6EA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gitesh kund</cp:lastModifiedBy>
  <cp:revision>3</cp:revision>
  <dcterms:created xsi:type="dcterms:W3CDTF">2024-11-08T05:54:00Z</dcterms:created>
  <dcterms:modified xsi:type="dcterms:W3CDTF">2024-11-08T07:45:00Z</dcterms:modified>
  <cp:category/>
</cp:coreProperties>
</file>